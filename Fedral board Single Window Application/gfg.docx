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r>
        <w:drawing>
          <wp:inline xmlns:a="http://schemas.openxmlformats.org/drawingml/2006/main" xmlns:pic="http://schemas.openxmlformats.org/drawingml/2006/picture">
            <wp:extent cx="1112520" cy="1356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35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Image with Defined Size: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